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D1A00" w14:textId="2B436729" w:rsidR="006A1F9B" w:rsidRPr="004775C9" w:rsidRDefault="004775C9" w:rsidP="00767A44">
      <w:pPr>
        <w:pStyle w:val="Title"/>
        <w:jc w:val="both"/>
        <w:rPr>
          <w:b/>
          <w:bCs/>
        </w:rPr>
      </w:pPr>
      <w:r>
        <w:rPr>
          <w:b/>
          <w:bCs/>
        </w:rPr>
        <w:t xml:space="preserve"> </w:t>
      </w:r>
      <w:r w:rsidR="00000000" w:rsidRPr="004775C9">
        <w:rPr>
          <w:b/>
          <w:bCs/>
        </w:rPr>
        <w:t>Copilot AI Assistance Documentation</w:t>
      </w:r>
    </w:p>
    <w:p w14:paraId="14CEFF86" w14:textId="77777777" w:rsidR="006A1F9B" w:rsidRDefault="00000000" w:rsidP="00767A44">
      <w:pPr>
        <w:pStyle w:val="Heading2"/>
        <w:jc w:val="both"/>
      </w:pPr>
      <w:r>
        <w:t>Section 1: Prompts Used</w:t>
      </w:r>
    </w:p>
    <w:p w14:paraId="642D6EE7" w14:textId="77777777" w:rsidR="006A1F9B" w:rsidRPr="00767A44" w:rsidRDefault="00000000" w:rsidP="00767A44">
      <w:pPr>
        <w:jc w:val="both"/>
        <w:rPr>
          <w:b/>
          <w:bCs/>
        </w:rPr>
      </w:pPr>
      <w:r w:rsidRPr="00767A44">
        <w:rPr>
          <w:b/>
          <w:bCs/>
        </w:rPr>
        <w:t>Prompt for Two Sum Method:</w:t>
      </w:r>
    </w:p>
    <w:p w14:paraId="3E04771B" w14:textId="77777777" w:rsidR="006A1F9B" w:rsidRDefault="00000000" w:rsidP="00767A44">
      <w:pPr>
        <w:jc w:val="both"/>
      </w:pPr>
      <w:r>
        <w:t>"Implement TwoSum in C# using a dictionary to store indices and check for the complement."</w:t>
      </w:r>
    </w:p>
    <w:p w14:paraId="4C5A1509" w14:textId="77777777" w:rsidR="006A1F9B" w:rsidRPr="00767A44" w:rsidRDefault="00000000" w:rsidP="00767A44">
      <w:pPr>
        <w:jc w:val="both"/>
        <w:rPr>
          <w:b/>
          <w:bCs/>
        </w:rPr>
      </w:pPr>
      <w:r w:rsidRPr="00767A44">
        <w:rPr>
          <w:b/>
          <w:bCs/>
        </w:rPr>
        <w:t>Prompt for Decimal to Binary Conversion:</w:t>
      </w:r>
    </w:p>
    <w:p w14:paraId="36E5C606" w14:textId="77777777" w:rsidR="006A1F9B" w:rsidRDefault="00000000" w:rsidP="00767A44">
      <w:pPr>
        <w:jc w:val="both"/>
      </w:pPr>
      <w:r>
        <w:t>"Write a C# function that converts a decimal number to binary using a loop and division by 2."</w:t>
      </w:r>
    </w:p>
    <w:p w14:paraId="27EAA029" w14:textId="77777777" w:rsidR="006A1F9B" w:rsidRPr="00767A44" w:rsidRDefault="00000000" w:rsidP="00767A44">
      <w:pPr>
        <w:jc w:val="both"/>
        <w:rPr>
          <w:b/>
          <w:bCs/>
        </w:rPr>
      </w:pPr>
      <w:r w:rsidRPr="00767A44">
        <w:rPr>
          <w:b/>
          <w:bCs/>
        </w:rPr>
        <w:t>Prompt for Maximum Product of Three Numbers:</w:t>
      </w:r>
    </w:p>
    <w:p w14:paraId="6F0EFF69" w14:textId="77777777" w:rsidR="006A1F9B" w:rsidRDefault="00000000" w:rsidP="00767A44">
      <w:pPr>
        <w:jc w:val="both"/>
      </w:pPr>
      <w:r>
        <w:t>"How to find the maximum product of three numbers in a C# array considering negative numbers?"</w:t>
      </w:r>
    </w:p>
    <w:p w14:paraId="2D695A07" w14:textId="77777777" w:rsidR="006A1F9B" w:rsidRPr="00767A44" w:rsidRDefault="00000000" w:rsidP="00767A44">
      <w:pPr>
        <w:jc w:val="both"/>
        <w:rPr>
          <w:b/>
          <w:bCs/>
        </w:rPr>
      </w:pPr>
      <w:r w:rsidRPr="00767A44">
        <w:rPr>
          <w:b/>
          <w:bCs/>
        </w:rPr>
        <w:t>Prompt for Palindrome Check:</w:t>
      </w:r>
    </w:p>
    <w:p w14:paraId="3DAF9430" w14:textId="77777777" w:rsidR="006A1F9B" w:rsidRDefault="00000000" w:rsidP="00767A44">
      <w:pPr>
        <w:jc w:val="both"/>
      </w:pPr>
      <w:r>
        <w:t>"Create a C# method to check if an integer is a palindrome by reversing the number."</w:t>
      </w:r>
    </w:p>
    <w:p w14:paraId="13D4C085" w14:textId="77777777" w:rsidR="006A1F9B" w:rsidRPr="00767A44" w:rsidRDefault="00000000" w:rsidP="00767A44">
      <w:pPr>
        <w:jc w:val="both"/>
        <w:rPr>
          <w:b/>
          <w:bCs/>
        </w:rPr>
      </w:pPr>
      <w:r w:rsidRPr="00767A44">
        <w:rPr>
          <w:b/>
          <w:bCs/>
        </w:rPr>
        <w:t>Prompt for Fibonacci Number:</w:t>
      </w:r>
    </w:p>
    <w:p w14:paraId="63EA61F1" w14:textId="77777777" w:rsidR="006A1F9B" w:rsidRDefault="00000000" w:rsidP="00767A44">
      <w:pPr>
        <w:jc w:val="both"/>
      </w:pPr>
      <w:r>
        <w:t>"Implement an iterative approach in C# to calculate the nth Fibonacci number."</w:t>
      </w:r>
    </w:p>
    <w:p w14:paraId="31BC3A29" w14:textId="77777777" w:rsidR="006A1F9B" w:rsidRDefault="00000000" w:rsidP="00767A44">
      <w:pPr>
        <w:pStyle w:val="Heading2"/>
        <w:jc w:val="both"/>
      </w:pPr>
      <w:r>
        <w:t>Section 2: Responses Received</w:t>
      </w:r>
    </w:p>
    <w:p w14:paraId="1D10080B" w14:textId="77777777" w:rsidR="006A1F9B" w:rsidRPr="00767A44" w:rsidRDefault="00000000" w:rsidP="00767A44">
      <w:pPr>
        <w:jc w:val="both"/>
        <w:rPr>
          <w:b/>
          <w:bCs/>
        </w:rPr>
      </w:pPr>
      <w:r w:rsidRPr="00767A44">
        <w:rPr>
          <w:b/>
          <w:bCs/>
        </w:rPr>
        <w:t>Response for Two Sum:</w:t>
      </w:r>
    </w:p>
    <w:p w14:paraId="0B115CF9" w14:textId="77777777" w:rsidR="006A1F9B" w:rsidRDefault="00000000" w:rsidP="00767A44">
      <w:pPr>
        <w:jc w:val="both"/>
      </w:pPr>
      <w:r>
        <w:t>GitHub Copilot suggested using a Dictionary&lt;int, int&gt; to map each number to its index...</w:t>
      </w:r>
    </w:p>
    <w:p w14:paraId="3428812B" w14:textId="77777777" w:rsidR="006A1F9B" w:rsidRPr="00767A44" w:rsidRDefault="00000000" w:rsidP="00767A44">
      <w:pPr>
        <w:jc w:val="both"/>
        <w:rPr>
          <w:b/>
          <w:bCs/>
        </w:rPr>
      </w:pPr>
      <w:r w:rsidRPr="00767A44">
        <w:rPr>
          <w:b/>
          <w:bCs/>
        </w:rPr>
        <w:t>Response for Decimal to Binary:</w:t>
      </w:r>
    </w:p>
    <w:p w14:paraId="10F017C1" w14:textId="77777777" w:rsidR="006A1F9B" w:rsidRDefault="00000000" w:rsidP="00767A44">
      <w:pPr>
        <w:jc w:val="both"/>
      </w:pPr>
      <w:r>
        <w:t>Copilot provided a loop-based solution that divides the number by 2 repeatedly...</w:t>
      </w:r>
    </w:p>
    <w:p w14:paraId="65CC0560" w14:textId="77777777" w:rsidR="006A1F9B" w:rsidRPr="00767A44" w:rsidRDefault="00000000" w:rsidP="00767A44">
      <w:pPr>
        <w:jc w:val="both"/>
        <w:rPr>
          <w:b/>
          <w:bCs/>
        </w:rPr>
      </w:pPr>
      <w:r w:rsidRPr="00767A44">
        <w:rPr>
          <w:b/>
          <w:bCs/>
        </w:rPr>
        <w:t>Response for Maximum Product of Three Numbers:</w:t>
      </w:r>
    </w:p>
    <w:p w14:paraId="5EF731E7" w14:textId="77777777" w:rsidR="006A1F9B" w:rsidRDefault="00000000" w:rsidP="00767A44">
      <w:pPr>
        <w:jc w:val="both"/>
      </w:pPr>
      <w:r>
        <w:t>The suggestion was to sort the array and compare the product of the three largest...</w:t>
      </w:r>
    </w:p>
    <w:p w14:paraId="4C4258B0" w14:textId="77777777" w:rsidR="006A1F9B" w:rsidRPr="00767A44" w:rsidRDefault="00000000" w:rsidP="00767A44">
      <w:pPr>
        <w:jc w:val="both"/>
        <w:rPr>
          <w:b/>
          <w:bCs/>
        </w:rPr>
      </w:pPr>
      <w:r w:rsidRPr="00767A44">
        <w:rPr>
          <w:b/>
          <w:bCs/>
        </w:rPr>
        <w:t>Response for Palindrome Check:</w:t>
      </w:r>
    </w:p>
    <w:p w14:paraId="285135C0" w14:textId="77777777" w:rsidR="006A1F9B" w:rsidRDefault="00000000" w:rsidP="00767A44">
      <w:pPr>
        <w:jc w:val="both"/>
      </w:pPr>
      <w:r>
        <w:t>Copilot offered a solution that reverses the integer using modulus and division...</w:t>
      </w:r>
    </w:p>
    <w:p w14:paraId="4E87CA1C" w14:textId="77777777" w:rsidR="006A1F9B" w:rsidRPr="00767A44" w:rsidRDefault="00000000" w:rsidP="00767A44">
      <w:pPr>
        <w:jc w:val="both"/>
        <w:rPr>
          <w:b/>
          <w:bCs/>
        </w:rPr>
      </w:pPr>
      <w:r w:rsidRPr="00767A44">
        <w:rPr>
          <w:b/>
          <w:bCs/>
        </w:rPr>
        <w:t>Response for Fibonacci Number:</w:t>
      </w:r>
    </w:p>
    <w:p w14:paraId="4A617953" w14:textId="77777777" w:rsidR="006A1F9B" w:rsidRDefault="00000000" w:rsidP="00767A44">
      <w:pPr>
        <w:jc w:val="both"/>
      </w:pPr>
      <w:r>
        <w:t>The recommendation was to use an iterative loop starting from 0 and 1...</w:t>
      </w:r>
    </w:p>
    <w:p w14:paraId="1878473C" w14:textId="77777777" w:rsidR="006A1F9B" w:rsidRDefault="00000000" w:rsidP="00767A44">
      <w:pPr>
        <w:pStyle w:val="Heading2"/>
      </w:pPr>
      <w:r>
        <w:lastRenderedPageBreak/>
        <w:t>Section 3: Implementation Details</w:t>
      </w:r>
    </w:p>
    <w:p w14:paraId="595199B8" w14:textId="77777777" w:rsidR="006A1F9B" w:rsidRDefault="00000000" w:rsidP="00767A44">
      <w:r>
        <w:t>1. Two Sum Implementation</w:t>
      </w:r>
      <w:r>
        <w:br/>
        <w:t>Integration:</w:t>
      </w:r>
      <w:r>
        <w:br/>
        <w:t>Integrated Copilot's dictionary-based solution...</w:t>
      </w:r>
    </w:p>
    <w:p w14:paraId="2A830847" w14:textId="77777777" w:rsidR="006A1F9B" w:rsidRDefault="00000000" w:rsidP="00767A44">
      <w:r>
        <w:t>Code:</w:t>
      </w:r>
      <w:r>
        <w:br/>
        <w:t>public static int[] TwoSum(...) {...}</w:t>
      </w:r>
    </w:p>
    <w:p w14:paraId="7FE15CDD" w14:textId="77777777" w:rsidR="006A1F9B" w:rsidRDefault="00000000" w:rsidP="00767A44">
      <w:r>
        <w:t>Edge Cases:</w:t>
      </w:r>
      <w:r>
        <w:br/>
        <w:t>Handles duplicate numbers and returns an empty array...</w:t>
      </w:r>
    </w:p>
    <w:p w14:paraId="03B478A9" w14:textId="77777777" w:rsidR="006A1F9B" w:rsidRDefault="00000000" w:rsidP="00767A44">
      <w:r>
        <w:t>2. Decimal to Binary Implementation</w:t>
      </w:r>
      <w:r>
        <w:br/>
        <w:t>Integration:</w:t>
      </w:r>
      <w:r>
        <w:br/>
        <w:t>Used the loop-based approach...</w:t>
      </w:r>
    </w:p>
    <w:p w14:paraId="3D858DF0" w14:textId="77777777" w:rsidR="006A1F9B" w:rsidRDefault="00000000" w:rsidP="00767A44">
      <w:r>
        <w:t>Code:</w:t>
      </w:r>
      <w:r>
        <w:br/>
        <w:t>public static string DecimalToBinary(...) {...}</w:t>
      </w:r>
    </w:p>
    <w:p w14:paraId="47A2FFE9" w14:textId="77777777" w:rsidR="006A1F9B" w:rsidRDefault="00000000" w:rsidP="00767A44">
      <w:r>
        <w:t>Edge Cases:</w:t>
      </w:r>
      <w:r>
        <w:br/>
        <w:t>Specifically handles the case when the input is 0.</w:t>
      </w:r>
    </w:p>
    <w:p w14:paraId="534071AC" w14:textId="77777777" w:rsidR="006A1F9B" w:rsidRDefault="00000000" w:rsidP="00767A44">
      <w:r>
        <w:t>3. Maximum Product of Three Numbers Implementation</w:t>
      </w:r>
      <w:r>
        <w:br/>
        <w:t>Integration:</w:t>
      </w:r>
      <w:r>
        <w:br/>
        <w:t>Adopted the approach...</w:t>
      </w:r>
    </w:p>
    <w:p w14:paraId="6A55C021" w14:textId="77777777" w:rsidR="006A1F9B" w:rsidRDefault="00000000" w:rsidP="00767A44">
      <w:r>
        <w:t>Code:</w:t>
      </w:r>
      <w:r>
        <w:br/>
        <w:t>public static int MaximumProductOfThreeNumbers(...) {...}</w:t>
      </w:r>
    </w:p>
    <w:p w14:paraId="76B89A5C" w14:textId="77777777" w:rsidR="006A1F9B" w:rsidRDefault="00000000" w:rsidP="00767A44">
      <w:r>
        <w:t>Edge Cases:</w:t>
      </w:r>
      <w:r>
        <w:br/>
        <w:t>Handles both positive and negative values.</w:t>
      </w:r>
    </w:p>
    <w:p w14:paraId="2306BC9A" w14:textId="77777777" w:rsidR="006A1F9B" w:rsidRDefault="00000000" w:rsidP="00767A44">
      <w:r>
        <w:t>4. Palindrome Check Implementation</w:t>
      </w:r>
      <w:r>
        <w:br/>
        <w:t>Integration:</w:t>
      </w:r>
      <w:r>
        <w:br/>
        <w:t>Integrated the solution...</w:t>
      </w:r>
    </w:p>
    <w:p w14:paraId="547E191D" w14:textId="77777777" w:rsidR="006A1F9B" w:rsidRDefault="00000000" w:rsidP="00767A44">
      <w:r>
        <w:t>Code:</w:t>
      </w:r>
      <w:r>
        <w:br/>
        <w:t>public static bool IsPalindrome(...) {...}</w:t>
      </w:r>
    </w:p>
    <w:p w14:paraId="04965E15" w14:textId="77777777" w:rsidR="006A1F9B" w:rsidRDefault="00000000" w:rsidP="00767A44">
      <w:r>
        <w:t>Edge Cases:</w:t>
      </w:r>
      <w:r>
        <w:br/>
        <w:t>Negative numbers return false immediately.</w:t>
      </w:r>
    </w:p>
    <w:p w14:paraId="17A3F85D" w14:textId="77777777" w:rsidR="006A1F9B" w:rsidRDefault="00000000" w:rsidP="00767A44">
      <w:r>
        <w:t>5. Fibonacci Number Implementation</w:t>
      </w:r>
      <w:r>
        <w:br/>
        <w:t>Integration:</w:t>
      </w:r>
      <w:r>
        <w:br/>
        <w:t>Utilized the iterative approach...</w:t>
      </w:r>
    </w:p>
    <w:p w14:paraId="087BCC20" w14:textId="77777777" w:rsidR="006A1F9B" w:rsidRDefault="00000000" w:rsidP="00767A44">
      <w:r>
        <w:lastRenderedPageBreak/>
        <w:t>Code:</w:t>
      </w:r>
      <w:r>
        <w:br/>
        <w:t>public static int Fibonacci(...) {...}</w:t>
      </w:r>
    </w:p>
    <w:p w14:paraId="10528DEB" w14:textId="77777777" w:rsidR="006A1F9B" w:rsidRDefault="00000000" w:rsidP="00767A44">
      <w:r>
        <w:t>Edge Cases:</w:t>
      </w:r>
      <w:r>
        <w:br/>
        <w:t>Correctly handles the base cases for n = 0 and n = 1.</w:t>
      </w:r>
    </w:p>
    <w:p w14:paraId="4A1B1CE1" w14:textId="77777777" w:rsidR="006A1F9B" w:rsidRDefault="00000000" w:rsidP="00767A44">
      <w:pPr>
        <w:pStyle w:val="Heading2"/>
      </w:pPr>
      <w:r>
        <w:t>Section 4: Adjustments</w:t>
      </w:r>
    </w:p>
    <w:p w14:paraId="0D2FB989" w14:textId="77777777" w:rsidR="006A1F9B" w:rsidRDefault="00000000" w:rsidP="00767A44">
      <w:r>
        <w:t>Two Sum Adjustments:</w:t>
      </w:r>
      <w:r>
        <w:br/>
        <w:t>Added checks to prevent duplicate keys...</w:t>
      </w:r>
    </w:p>
    <w:p w14:paraId="7AED6F6B" w14:textId="77777777" w:rsidR="006A1F9B" w:rsidRDefault="00000000" w:rsidP="00767A44">
      <w:r>
        <w:t>Decimal to Binary Adjustments:</w:t>
      </w:r>
      <w:r>
        <w:br/>
        <w:t>Included a special case check for 0...</w:t>
      </w:r>
    </w:p>
    <w:p w14:paraId="01D853FC" w14:textId="77166ADA" w:rsidR="006A1F9B" w:rsidRDefault="00000000" w:rsidP="00767A44">
      <w:r>
        <w:t>General Adjustments:</w:t>
      </w:r>
      <w:r>
        <w:br/>
        <w:t xml:space="preserve">Inserted extra inline comments in every </w:t>
      </w:r>
      <w:proofErr w:type="gramStart"/>
      <w:r>
        <w:t>method..</w:t>
      </w:r>
      <w:proofErr w:type="gramEnd"/>
    </w:p>
    <w:p w14:paraId="00D79D6E" w14:textId="77777777" w:rsidR="004775C9" w:rsidRDefault="004775C9" w:rsidP="00767A44">
      <w:pPr>
        <w:pStyle w:val="Heading1"/>
      </w:pPr>
    </w:p>
    <w:p w14:paraId="7D0A5E40" w14:textId="77777777" w:rsidR="004775C9" w:rsidRDefault="004775C9" w:rsidP="004775C9"/>
    <w:p w14:paraId="40F6B787" w14:textId="77777777" w:rsidR="004775C9" w:rsidRDefault="004775C9" w:rsidP="004775C9"/>
    <w:p w14:paraId="10B36EFD" w14:textId="77777777" w:rsidR="004775C9" w:rsidRDefault="004775C9" w:rsidP="004775C9"/>
    <w:p w14:paraId="2A118A0A" w14:textId="77777777" w:rsidR="004775C9" w:rsidRDefault="004775C9" w:rsidP="004775C9"/>
    <w:p w14:paraId="7ED41DEA" w14:textId="77777777" w:rsidR="004775C9" w:rsidRDefault="004775C9" w:rsidP="004775C9"/>
    <w:p w14:paraId="6D0AF21F" w14:textId="77777777" w:rsidR="004775C9" w:rsidRDefault="004775C9" w:rsidP="004775C9"/>
    <w:p w14:paraId="4FB7B4DC" w14:textId="77777777" w:rsidR="004775C9" w:rsidRDefault="004775C9" w:rsidP="004775C9"/>
    <w:p w14:paraId="49CD38D5" w14:textId="77777777" w:rsidR="004775C9" w:rsidRDefault="004775C9" w:rsidP="004775C9"/>
    <w:p w14:paraId="5C5D5B86" w14:textId="77777777" w:rsidR="004775C9" w:rsidRDefault="004775C9" w:rsidP="004775C9"/>
    <w:p w14:paraId="3068032B" w14:textId="77777777" w:rsidR="004775C9" w:rsidRPr="004775C9" w:rsidRDefault="004775C9" w:rsidP="004775C9"/>
    <w:p w14:paraId="1417CF51" w14:textId="77777777" w:rsidR="004775C9" w:rsidRDefault="004775C9" w:rsidP="004775C9">
      <w:pPr>
        <w:pStyle w:val="Heading1"/>
        <w:ind w:left="2160" w:firstLine="720"/>
      </w:pPr>
    </w:p>
    <w:p w14:paraId="724F089E" w14:textId="77777777" w:rsidR="004775C9" w:rsidRDefault="004775C9" w:rsidP="004775C9">
      <w:pPr>
        <w:pStyle w:val="Heading1"/>
        <w:ind w:left="2160" w:firstLine="720"/>
      </w:pPr>
    </w:p>
    <w:p w14:paraId="512B9922" w14:textId="77777777" w:rsidR="004775C9" w:rsidRDefault="004775C9" w:rsidP="004775C9">
      <w:pPr>
        <w:rPr>
          <w:b/>
          <w:bCs/>
        </w:rPr>
      </w:pPr>
    </w:p>
    <w:p w14:paraId="2BCF3ED2" w14:textId="77777777" w:rsidR="004775C9" w:rsidRDefault="004775C9" w:rsidP="004775C9">
      <w:pPr>
        <w:rPr>
          <w:b/>
          <w:bCs/>
        </w:rPr>
      </w:pPr>
    </w:p>
    <w:p w14:paraId="31F1F8AF" w14:textId="109E8133" w:rsidR="004775C9" w:rsidRPr="004775C9" w:rsidRDefault="004775C9" w:rsidP="004775C9">
      <w:pPr>
        <w:rPr>
          <w:b/>
          <w:bCs/>
          <w:color w:val="0070C0"/>
        </w:rPr>
      </w:pPr>
      <w:r w:rsidRPr="004775C9">
        <w:rPr>
          <w:b/>
          <w:bCs/>
          <w:color w:val="0070C0"/>
        </w:rPr>
        <w:lastRenderedPageBreak/>
        <w:t>Complete C# Code (</w:t>
      </w:r>
      <w:proofErr w:type="spellStart"/>
      <w:r w:rsidRPr="004775C9">
        <w:rPr>
          <w:b/>
          <w:bCs/>
          <w:color w:val="0070C0"/>
        </w:rPr>
        <w:t>Program.cs</w:t>
      </w:r>
      <w:proofErr w:type="spellEnd"/>
      <w:r w:rsidRPr="004775C9">
        <w:rPr>
          <w:b/>
          <w:bCs/>
          <w:color w:val="0070C0"/>
        </w:rPr>
        <w:t>)</w:t>
      </w:r>
    </w:p>
    <w:p w14:paraId="0FF02EF2" w14:textId="2ADE1E87" w:rsidR="00767A44" w:rsidRDefault="004775C9" w:rsidP="004775C9">
      <w:r w:rsidRPr="004775C9">
        <w:br/>
      </w:r>
      <w:r w:rsidR="00767A44">
        <w:t>using System;</w:t>
      </w:r>
      <w:r w:rsidR="00767A44">
        <w:br/>
        <w:t xml:space="preserve">using </w:t>
      </w:r>
      <w:proofErr w:type="spellStart"/>
      <w:proofErr w:type="gramStart"/>
      <w:r w:rsidR="00767A44">
        <w:t>System.Collections.Generic</w:t>
      </w:r>
      <w:proofErr w:type="spellEnd"/>
      <w:proofErr w:type="gramEnd"/>
      <w:r w:rsidR="00767A44">
        <w:t>;</w:t>
      </w:r>
      <w:r w:rsidR="00767A44">
        <w:br/>
      </w:r>
      <w:r w:rsidR="00767A44">
        <w:br/>
        <w:t>namespace ISM6225_Assignment2</w:t>
      </w:r>
      <w:r w:rsidR="00767A44">
        <w:br/>
        <w:t>{</w:t>
      </w:r>
      <w:r w:rsidR="00767A44">
        <w:br/>
        <w:t xml:space="preserve">    class Program</w:t>
      </w:r>
      <w:r w:rsidR="00767A44">
        <w:br/>
        <w:t xml:space="preserve">    {</w:t>
      </w:r>
      <w:r w:rsidR="00767A44">
        <w:br/>
        <w:t xml:space="preserve">        static void Main(string[] </w:t>
      </w:r>
      <w:proofErr w:type="spellStart"/>
      <w:r w:rsidR="00767A44">
        <w:t>args</w:t>
      </w:r>
      <w:proofErr w:type="spellEnd"/>
      <w:r w:rsidR="00767A44">
        <w:t>)</w:t>
      </w:r>
      <w:r w:rsidR="00767A44">
        <w:br/>
        <w:t xml:space="preserve">        {</w:t>
      </w:r>
      <w:r w:rsidR="00767A44">
        <w:br/>
        <w:t xml:space="preserve">            // 1. Find Missing Numbers in Array</w:t>
      </w:r>
      <w:r w:rsidR="00767A44">
        <w:br/>
        <w:t xml:space="preserve">            </w:t>
      </w:r>
      <w:proofErr w:type="gramStart"/>
      <w:r w:rsidR="00767A44">
        <w:t>int[</w:t>
      </w:r>
      <w:proofErr w:type="gramEnd"/>
      <w:r w:rsidR="00767A44">
        <w:t>] arr1 = { 4, 3, 2, 7, 8, 2, 3, 1 };</w:t>
      </w:r>
      <w:r w:rsidR="00767A44">
        <w:br/>
        <w:t xml:space="preserve">            List&lt;int&gt; </w:t>
      </w:r>
      <w:proofErr w:type="spellStart"/>
      <w:r w:rsidR="00767A44">
        <w:t>missingNumbers</w:t>
      </w:r>
      <w:proofErr w:type="spellEnd"/>
      <w:r w:rsidR="00767A44">
        <w:t xml:space="preserve"> = </w:t>
      </w:r>
      <w:proofErr w:type="spellStart"/>
      <w:r w:rsidR="00767A44">
        <w:t>FindMissingNumbers</w:t>
      </w:r>
      <w:proofErr w:type="spellEnd"/>
      <w:r w:rsidR="00767A44">
        <w:t>(arr1);</w:t>
      </w:r>
      <w:r w:rsidR="00767A44">
        <w:br/>
        <w:t xml:space="preserve">            </w:t>
      </w:r>
      <w:proofErr w:type="spellStart"/>
      <w:r w:rsidR="00767A44">
        <w:t>Console.WriteLine</w:t>
      </w:r>
      <w:proofErr w:type="spellEnd"/>
      <w:r w:rsidR="00767A44">
        <w:t xml:space="preserve">("Missing Numbers: " + </w:t>
      </w:r>
      <w:proofErr w:type="spellStart"/>
      <w:r w:rsidR="00767A44">
        <w:t>string.Join</w:t>
      </w:r>
      <w:proofErr w:type="spellEnd"/>
      <w:r w:rsidR="00767A44">
        <w:t xml:space="preserve">(", ", </w:t>
      </w:r>
      <w:proofErr w:type="spellStart"/>
      <w:r w:rsidR="00767A44">
        <w:t>missingNumbers</w:t>
      </w:r>
      <w:proofErr w:type="spellEnd"/>
      <w:r w:rsidR="00767A44">
        <w:t>));</w:t>
      </w:r>
      <w:r w:rsidR="00767A44">
        <w:br/>
      </w:r>
      <w:r w:rsidR="00767A44">
        <w:br/>
        <w:t xml:space="preserve">            // 2. Sort Array by Parity</w:t>
      </w:r>
      <w:r w:rsidR="00767A44">
        <w:br/>
        <w:t xml:space="preserve">            </w:t>
      </w:r>
      <w:proofErr w:type="gramStart"/>
      <w:r w:rsidR="00767A44">
        <w:t>int[</w:t>
      </w:r>
      <w:proofErr w:type="gramEnd"/>
      <w:r w:rsidR="00767A44">
        <w:t>] arr2 = { 3, 1, 2, 4 };</w:t>
      </w:r>
      <w:r w:rsidR="00767A44">
        <w:br/>
        <w:t xml:space="preserve">            </w:t>
      </w:r>
      <w:proofErr w:type="spellStart"/>
      <w:r w:rsidR="00767A44">
        <w:t>SortArrayByParity</w:t>
      </w:r>
      <w:proofErr w:type="spellEnd"/>
      <w:r w:rsidR="00767A44">
        <w:t>(arr2);</w:t>
      </w:r>
      <w:r w:rsidR="00767A44">
        <w:br/>
        <w:t xml:space="preserve">            </w:t>
      </w:r>
      <w:proofErr w:type="spellStart"/>
      <w:r w:rsidR="00767A44">
        <w:t>Console.WriteLine</w:t>
      </w:r>
      <w:proofErr w:type="spellEnd"/>
      <w:r w:rsidR="00767A44">
        <w:t xml:space="preserve">("Sorted by Parity: " + </w:t>
      </w:r>
      <w:proofErr w:type="spellStart"/>
      <w:r w:rsidR="00767A44">
        <w:t>string.Join</w:t>
      </w:r>
      <w:proofErr w:type="spellEnd"/>
      <w:r w:rsidR="00767A44">
        <w:t>(", ", arr2));</w:t>
      </w:r>
      <w:r w:rsidR="00767A44">
        <w:br/>
      </w:r>
      <w:r w:rsidR="00767A44">
        <w:br/>
        <w:t xml:space="preserve">            // 3. Two Sum</w:t>
      </w:r>
      <w:r w:rsidR="00767A44">
        <w:br/>
        <w:t xml:space="preserve">            </w:t>
      </w:r>
      <w:proofErr w:type="gramStart"/>
      <w:r w:rsidR="00767A44">
        <w:t>int[</w:t>
      </w:r>
      <w:proofErr w:type="gramEnd"/>
      <w:r w:rsidR="00767A44">
        <w:t>] arr3 = { 2, 7, 11, 15 };</w:t>
      </w:r>
      <w:r w:rsidR="00767A44">
        <w:br/>
        <w:t xml:space="preserve">            int target = 9;</w:t>
      </w:r>
      <w:r w:rsidR="00767A44">
        <w:br/>
        <w:t xml:space="preserve">            int[] indices = </w:t>
      </w:r>
      <w:proofErr w:type="spellStart"/>
      <w:r w:rsidR="00767A44">
        <w:t>TwoSum</w:t>
      </w:r>
      <w:proofErr w:type="spellEnd"/>
      <w:r w:rsidR="00767A44">
        <w:t>(arr3, target);</w:t>
      </w:r>
      <w:r w:rsidR="00767A44">
        <w:br/>
        <w:t xml:space="preserve">            </w:t>
      </w:r>
      <w:proofErr w:type="spellStart"/>
      <w:r w:rsidR="00767A44">
        <w:t>Console.WriteLine</w:t>
      </w:r>
      <w:proofErr w:type="spellEnd"/>
      <w:r w:rsidR="00767A44">
        <w:t xml:space="preserve">("Two Sum Indices: " + </w:t>
      </w:r>
      <w:proofErr w:type="spellStart"/>
      <w:r w:rsidR="00767A44">
        <w:t>string.Join</w:t>
      </w:r>
      <w:proofErr w:type="spellEnd"/>
      <w:r w:rsidR="00767A44">
        <w:t>(", ", indices));</w:t>
      </w:r>
      <w:r w:rsidR="00767A44">
        <w:br/>
      </w:r>
      <w:r w:rsidR="00767A44">
        <w:br/>
        <w:t xml:space="preserve">            // 4. Find Maximum Product of Three Numbers</w:t>
      </w:r>
      <w:r w:rsidR="00767A44">
        <w:br/>
        <w:t xml:space="preserve">            </w:t>
      </w:r>
      <w:proofErr w:type="gramStart"/>
      <w:r w:rsidR="00767A44">
        <w:t>int[</w:t>
      </w:r>
      <w:proofErr w:type="gramEnd"/>
      <w:r w:rsidR="00767A44">
        <w:t>] arr4 = { 1, 2, 3, 4 };</w:t>
      </w:r>
      <w:r w:rsidR="00767A44">
        <w:br/>
        <w:t xml:space="preserve">            int </w:t>
      </w:r>
      <w:proofErr w:type="spellStart"/>
      <w:r w:rsidR="00767A44">
        <w:t>maxProduct</w:t>
      </w:r>
      <w:proofErr w:type="spellEnd"/>
      <w:r w:rsidR="00767A44">
        <w:t xml:space="preserve"> = </w:t>
      </w:r>
      <w:proofErr w:type="spellStart"/>
      <w:r w:rsidR="00767A44">
        <w:t>MaximumProductOfThreeNumbers</w:t>
      </w:r>
      <w:proofErr w:type="spellEnd"/>
      <w:r w:rsidR="00767A44">
        <w:t>(arr4);</w:t>
      </w:r>
      <w:r w:rsidR="00767A44">
        <w:br/>
        <w:t xml:space="preserve">            </w:t>
      </w:r>
      <w:proofErr w:type="spellStart"/>
      <w:r w:rsidR="00767A44">
        <w:t>Console.WriteLine</w:t>
      </w:r>
      <w:proofErr w:type="spellEnd"/>
      <w:r w:rsidR="00767A44">
        <w:t xml:space="preserve">("Maximum Product of Three Numbers: " + </w:t>
      </w:r>
      <w:proofErr w:type="spellStart"/>
      <w:r w:rsidR="00767A44">
        <w:t>maxProduct</w:t>
      </w:r>
      <w:proofErr w:type="spellEnd"/>
      <w:r w:rsidR="00767A44">
        <w:t>);</w:t>
      </w:r>
      <w:r w:rsidR="00767A44">
        <w:br/>
      </w:r>
      <w:r w:rsidR="00767A44">
        <w:br/>
        <w:t xml:space="preserve">            // 5. Decimal to Binary Conversion</w:t>
      </w:r>
      <w:r w:rsidR="00767A44">
        <w:br/>
        <w:t xml:space="preserve">            int number = 42;</w:t>
      </w:r>
      <w:r w:rsidR="00767A44">
        <w:br/>
        <w:t xml:space="preserve">            string binary = </w:t>
      </w:r>
      <w:proofErr w:type="spellStart"/>
      <w:r w:rsidR="00767A44">
        <w:t>DecimalToBinary</w:t>
      </w:r>
      <w:proofErr w:type="spellEnd"/>
      <w:r w:rsidR="00767A44">
        <w:t>(number);</w:t>
      </w:r>
      <w:r w:rsidR="00767A44">
        <w:br/>
        <w:t xml:space="preserve">            </w:t>
      </w:r>
      <w:proofErr w:type="spellStart"/>
      <w:r w:rsidR="00767A44">
        <w:t>Console.WriteLine</w:t>
      </w:r>
      <w:proofErr w:type="spellEnd"/>
      <w:r w:rsidR="00767A44">
        <w:t>("Decimal " + number + " in binary: " + binary);</w:t>
      </w:r>
      <w:r w:rsidR="00767A44">
        <w:br/>
      </w:r>
      <w:r w:rsidR="00767A44">
        <w:br/>
        <w:t xml:space="preserve">            // 6. Find Minimum in Rotated Sorted Array</w:t>
      </w:r>
      <w:r w:rsidR="00767A44">
        <w:br/>
        <w:t xml:space="preserve">            </w:t>
      </w:r>
      <w:proofErr w:type="gramStart"/>
      <w:r w:rsidR="00767A44">
        <w:t>int[</w:t>
      </w:r>
      <w:proofErr w:type="gramEnd"/>
      <w:r w:rsidR="00767A44">
        <w:t>] arr6 = { 4, 5, 6, 7, 0, 1, 2 };</w:t>
      </w:r>
      <w:r w:rsidR="00767A44">
        <w:br/>
        <w:t xml:space="preserve">            int </w:t>
      </w:r>
      <w:proofErr w:type="spellStart"/>
      <w:r w:rsidR="00767A44">
        <w:t>minElement</w:t>
      </w:r>
      <w:proofErr w:type="spellEnd"/>
      <w:r w:rsidR="00767A44">
        <w:t xml:space="preserve"> = </w:t>
      </w:r>
      <w:proofErr w:type="spellStart"/>
      <w:r w:rsidR="00767A44">
        <w:t>FindMinInRotatedSortedArray</w:t>
      </w:r>
      <w:proofErr w:type="spellEnd"/>
      <w:r w:rsidR="00767A44">
        <w:t>(arr6);</w:t>
      </w:r>
      <w:r w:rsidR="00767A44">
        <w:br/>
        <w:t xml:space="preserve">            </w:t>
      </w:r>
      <w:proofErr w:type="spellStart"/>
      <w:r w:rsidR="00767A44">
        <w:t>Console.WriteLine</w:t>
      </w:r>
      <w:proofErr w:type="spellEnd"/>
      <w:r w:rsidR="00767A44">
        <w:t xml:space="preserve">("Minimum in Rotated Sorted Array: " + </w:t>
      </w:r>
      <w:proofErr w:type="spellStart"/>
      <w:r w:rsidR="00767A44">
        <w:t>minElement</w:t>
      </w:r>
      <w:proofErr w:type="spellEnd"/>
      <w:r w:rsidR="00767A44">
        <w:t>);</w:t>
      </w:r>
      <w:r w:rsidR="00767A44">
        <w:br/>
      </w:r>
      <w:r w:rsidR="00767A44">
        <w:lastRenderedPageBreak/>
        <w:br/>
        <w:t xml:space="preserve">            // 7. Palindrome Number</w:t>
      </w:r>
      <w:r w:rsidR="00767A44">
        <w:br/>
        <w:t xml:space="preserve">            int x = 121;</w:t>
      </w:r>
      <w:r w:rsidR="00767A44">
        <w:br/>
        <w:t xml:space="preserve">            bool </w:t>
      </w:r>
      <w:proofErr w:type="spellStart"/>
      <w:r w:rsidR="00767A44">
        <w:t>isPalin</w:t>
      </w:r>
      <w:proofErr w:type="spellEnd"/>
      <w:r w:rsidR="00767A44">
        <w:t xml:space="preserve"> = </w:t>
      </w:r>
      <w:proofErr w:type="spellStart"/>
      <w:r w:rsidR="00767A44">
        <w:t>IsPalindrome</w:t>
      </w:r>
      <w:proofErr w:type="spellEnd"/>
      <w:r w:rsidR="00767A44">
        <w:t>(x);</w:t>
      </w:r>
      <w:r w:rsidR="00767A44">
        <w:br/>
        <w:t xml:space="preserve">            </w:t>
      </w:r>
      <w:proofErr w:type="spellStart"/>
      <w:r w:rsidR="00767A44">
        <w:t>Console.WriteLine</w:t>
      </w:r>
      <w:proofErr w:type="spellEnd"/>
      <w:r w:rsidR="00767A44">
        <w:t xml:space="preserve">("Is " + x + " a palindrome? " + </w:t>
      </w:r>
      <w:proofErr w:type="spellStart"/>
      <w:r w:rsidR="00767A44">
        <w:t>isPalin</w:t>
      </w:r>
      <w:proofErr w:type="spellEnd"/>
      <w:r w:rsidR="00767A44">
        <w:t>);</w:t>
      </w:r>
      <w:r w:rsidR="00767A44">
        <w:br/>
      </w:r>
      <w:r w:rsidR="00767A44">
        <w:br/>
        <w:t xml:space="preserve">            // 8. Fibonacci Number</w:t>
      </w:r>
      <w:r w:rsidR="00767A44">
        <w:br/>
        <w:t xml:space="preserve">            int n = 4;</w:t>
      </w:r>
      <w:r w:rsidR="00767A44">
        <w:br/>
        <w:t xml:space="preserve">            int fib = Fibonacci(n);</w:t>
      </w:r>
      <w:r w:rsidR="00767A44">
        <w:br/>
        <w:t xml:space="preserve">            </w:t>
      </w:r>
      <w:proofErr w:type="spellStart"/>
      <w:r w:rsidR="00767A44">
        <w:t>Console.WriteLine</w:t>
      </w:r>
      <w:proofErr w:type="spellEnd"/>
      <w:r w:rsidR="00767A44">
        <w:t>("</w:t>
      </w:r>
      <w:proofErr w:type="gramStart"/>
      <w:r w:rsidR="00767A44">
        <w:t>Fibonacci(</w:t>
      </w:r>
      <w:proofErr w:type="gramEnd"/>
      <w:r w:rsidR="00767A44">
        <w:t>" + n + "): " + fib);</w:t>
      </w:r>
      <w:r w:rsidR="00767A44">
        <w:br/>
        <w:t xml:space="preserve">        }</w:t>
      </w:r>
      <w:r w:rsidR="00767A44">
        <w:br/>
      </w:r>
      <w:r w:rsidR="00767A44">
        <w:br/>
        <w:t xml:space="preserve">        // Additional methods omitted for brevity...</w:t>
      </w:r>
      <w:r w:rsidR="00767A44">
        <w:br/>
        <w:t xml:space="preserve">    }</w:t>
      </w:r>
      <w:r w:rsidR="00767A44">
        <w:br/>
        <w:t>}</w:t>
      </w:r>
      <w:r w:rsidR="00767A44">
        <w:br/>
      </w:r>
    </w:p>
    <w:p w14:paraId="624CF21E" w14:textId="77777777" w:rsidR="00767A44" w:rsidRDefault="00767A44" w:rsidP="00767A44"/>
    <w:sectPr w:rsidR="00767A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0380166">
    <w:abstractNumId w:val="8"/>
  </w:num>
  <w:num w:numId="2" w16cid:durableId="1074162523">
    <w:abstractNumId w:val="6"/>
  </w:num>
  <w:num w:numId="3" w16cid:durableId="8063946">
    <w:abstractNumId w:val="5"/>
  </w:num>
  <w:num w:numId="4" w16cid:durableId="1689020036">
    <w:abstractNumId w:val="4"/>
  </w:num>
  <w:num w:numId="5" w16cid:durableId="184754478">
    <w:abstractNumId w:val="7"/>
  </w:num>
  <w:num w:numId="6" w16cid:durableId="218784815">
    <w:abstractNumId w:val="3"/>
  </w:num>
  <w:num w:numId="7" w16cid:durableId="814227680">
    <w:abstractNumId w:val="2"/>
  </w:num>
  <w:num w:numId="8" w16cid:durableId="1664432798">
    <w:abstractNumId w:val="1"/>
  </w:num>
  <w:num w:numId="9" w16cid:durableId="171149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6D74"/>
    <w:rsid w:val="001C6C9B"/>
    <w:rsid w:val="0029639D"/>
    <w:rsid w:val="00326F90"/>
    <w:rsid w:val="004775C9"/>
    <w:rsid w:val="006A1F9B"/>
    <w:rsid w:val="00767A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38AF8"/>
  <w14:defaultImageDpi w14:val="300"/>
  <w15:docId w15:val="{2642F404-D850-7A45-A37A-1F79BFDB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Chandar Rathala</cp:lastModifiedBy>
  <cp:revision>2</cp:revision>
  <dcterms:created xsi:type="dcterms:W3CDTF">2025-04-05T18:28:00Z</dcterms:created>
  <dcterms:modified xsi:type="dcterms:W3CDTF">2025-04-05T18:28:00Z</dcterms:modified>
  <cp:category/>
</cp:coreProperties>
</file>